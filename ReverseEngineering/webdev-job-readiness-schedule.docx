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Three-Month Web Developer Job-Readiness Schedule (May 26–Aug 24)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Task</w:t>
            </w:r>
          </w:p>
        </w:tc>
      </w:tr>
      <w:tr>
        <w:tc>
          <w:tcPr>
            <w:tcW w:type="dxa" w:w="4320"/>
          </w:tcPr>
          <w:p>
            <w:r>
              <w:t>Mon May 26</w:t>
            </w:r>
          </w:p>
        </w:tc>
        <w:tc>
          <w:tcPr>
            <w:tcW w:type="dxa" w:w="4320"/>
          </w:tcPr>
          <w:p>
            <w:r>
              <w:t>Review Node.js/Express basics. Build a simple “Hello World” API server. Read about REST principles. Evening: do 1–2 easy algorithm problems on LeetCode (arrays/strings).</w:t>
            </w:r>
          </w:p>
        </w:tc>
      </w:tr>
      <w:tr>
        <w:tc>
          <w:tcPr>
            <w:tcW w:type="dxa" w:w="4320"/>
          </w:tcPr>
          <w:p>
            <w:r>
              <w:t>Tue May 27</w:t>
            </w:r>
          </w:p>
        </w:tc>
        <w:tc>
          <w:tcPr>
            <w:tcW w:type="dxa" w:w="4320"/>
          </w:tcPr>
          <w:p>
            <w:r>
              <w:t>Learn Express routing and middleware. Extend your API with a few routes (GET/POST). Read Next.js docs: create a new Next.js app, make a “Hello Next” page. Evening: Continue 1–2 coding problems (hash maps).</w:t>
            </w:r>
          </w:p>
        </w:tc>
      </w:tr>
      <w:tr>
        <w:tc>
          <w:tcPr>
            <w:tcW w:type="dxa" w:w="4320"/>
          </w:tcPr>
          <w:p>
            <w:r>
              <w:t>Wed May 28</w:t>
            </w:r>
          </w:p>
        </w:tc>
        <w:tc>
          <w:tcPr>
            <w:tcW w:type="dxa" w:w="4320"/>
          </w:tcPr>
          <w:p>
            <w:r>
              <w:t>Study React hooks and state. In Next.js, create multiple pages and navigate between them. Follow a Next.js tutorial on data fetching. Evening: coding practice (LeetCode – sorting/basic DP).</w:t>
            </w:r>
          </w:p>
        </w:tc>
      </w:tr>
      <w:tr>
        <w:tc>
          <w:tcPr>
            <w:tcW w:type="dxa" w:w="4320"/>
          </w:tcPr>
          <w:p>
            <w:r>
              <w:t>Thu May 29</w:t>
            </w:r>
          </w:p>
        </w:tc>
        <w:tc>
          <w:tcPr>
            <w:tcW w:type="dxa" w:w="4320"/>
          </w:tcPr>
          <w:p>
            <w:r>
              <w:t>Cover Node.js with MongoDB: install MongoDB Atlas or local. Write a small script to perform basic CRUD. Pair this with a quick Express endpoint. Evening: review SQL basics (SELECT, JOIN).</w:t>
            </w:r>
          </w:p>
        </w:tc>
      </w:tr>
      <w:tr>
        <w:tc>
          <w:tcPr>
            <w:tcW w:type="dxa" w:w="4320"/>
          </w:tcPr>
          <w:p>
            <w:r>
              <w:t>Fri May 30</w:t>
            </w:r>
          </w:p>
        </w:tc>
        <w:tc>
          <w:tcPr>
            <w:tcW w:type="dxa" w:w="4320"/>
          </w:tcPr>
          <w:p>
            <w:r>
              <w:t>Explore Next.js SSR/SSG by converting a component into a Next.js page with getServerSideProps. Build a simple UI and fetch data in Next. Evening: mock interview prep.</w:t>
            </w:r>
          </w:p>
        </w:tc>
      </w:tr>
      <w:tr>
        <w:tc>
          <w:tcPr>
            <w:tcW w:type="dxa" w:w="4320"/>
          </w:tcPr>
          <w:p>
            <w:r>
              <w:t>Sat May 31</w:t>
            </w:r>
          </w:p>
        </w:tc>
        <w:tc>
          <w:tcPr>
            <w:tcW w:type="dxa" w:w="4320"/>
          </w:tcPr>
          <w:p>
            <w:r>
              <w:t>Project planning: Brainstorm two full-stack project ideas and sketch feature lists and tech stacks.</w:t>
            </w:r>
          </w:p>
        </w:tc>
      </w:tr>
      <w:tr>
        <w:tc>
          <w:tcPr>
            <w:tcW w:type="dxa" w:w="4320"/>
          </w:tcPr>
          <w:p>
            <w:r>
              <w:t>Sun Jun 1</w:t>
            </w:r>
          </w:p>
        </w:tc>
        <w:tc>
          <w:tcPr>
            <w:tcW w:type="dxa" w:w="4320"/>
          </w:tcPr>
          <w:p>
            <w:r>
              <w:t>Weekly check-in: Assess progress, push code to GitHub, update resume or LinkedIn summary.</w:t>
            </w:r>
          </w:p>
        </w:tc>
      </w:tr>
      <w:tr>
        <w:tc>
          <w:tcPr>
            <w:tcW w:type="dxa" w:w="4320"/>
          </w:tcPr>
          <w:p>
            <w:r>
              <w:t>Mon Jun 2</w:t>
            </w:r>
          </w:p>
        </w:tc>
        <w:tc>
          <w:tcPr>
            <w:tcW w:type="dxa" w:w="4320"/>
          </w:tcPr>
          <w:p>
            <w:r>
              <w:t>Build a small Express app with MongoDB. Define schemas and use Mongoose to create and read records. Evening: LeetCode (trees/recursion).</w:t>
            </w:r>
          </w:p>
        </w:tc>
      </w:tr>
      <w:tr>
        <w:tc>
          <w:tcPr>
            <w:tcW w:type="dxa" w:w="4320"/>
          </w:tcPr>
          <w:p>
            <w:r>
              <w:t>Tue Jun 3</w:t>
            </w:r>
          </w:p>
        </w:tc>
        <w:tc>
          <w:tcPr>
            <w:tcW w:type="dxa" w:w="4320"/>
          </w:tcPr>
          <w:p>
            <w:r>
              <w:t>Extend Express/Mongo app: add update and delete endpoints. Test with Postman. Evening: study SQL SELECT with JOIN and practice writing queries.</w:t>
            </w:r>
          </w:p>
        </w:tc>
      </w:tr>
      <w:tr>
        <w:tc>
          <w:tcPr>
            <w:tcW w:type="dxa" w:w="4320"/>
          </w:tcPr>
          <w:p>
            <w:r>
              <w:t>Wed Jun 4</w:t>
            </w:r>
          </w:p>
        </w:tc>
        <w:tc>
          <w:tcPr>
            <w:tcW w:type="dxa" w:w="4320"/>
          </w:tcPr>
          <w:p>
            <w:r>
              <w:t>Learn Express error handling and validation. Implement a protected route requiring an API key or token. Evening: LeetCode (medium DP).</w:t>
            </w:r>
          </w:p>
        </w:tc>
      </w:tr>
      <w:tr>
        <w:tc>
          <w:tcPr>
            <w:tcW w:type="dxa" w:w="4320"/>
          </w:tcPr>
          <w:p>
            <w:r>
              <w:t>Thu Jun 5</w:t>
            </w:r>
          </w:p>
        </w:tc>
        <w:tc>
          <w:tcPr>
            <w:tcW w:type="dxa" w:w="4320"/>
          </w:tcPr>
          <w:p>
            <w:r>
              <w:t>Next.js: create a form page and connect it to your Express API. Evening: polish your GitHub profile.</w:t>
            </w:r>
          </w:p>
        </w:tc>
      </w:tr>
      <w:tr>
        <w:tc>
          <w:tcPr>
            <w:tcW w:type="dxa" w:w="4320"/>
          </w:tcPr>
          <w:p>
            <w:r>
              <w:t>Fri Jun 6</w:t>
            </w:r>
          </w:p>
        </w:tc>
        <w:tc>
          <w:tcPr>
            <w:tcW w:type="dxa" w:w="4320"/>
          </w:tcPr>
          <w:p>
            <w:r>
              <w:t>MongoDB deeper: learn about indexes and query optimization. Evening: update LinkedIn skills and apply to 1–2 jobs.</w:t>
            </w:r>
          </w:p>
        </w:tc>
      </w:tr>
      <w:tr>
        <w:tc>
          <w:tcPr>
            <w:tcW w:type="dxa" w:w="4320"/>
          </w:tcPr>
          <w:p>
            <w:r>
              <w:t>Sat Jun 7</w:t>
            </w:r>
          </w:p>
        </w:tc>
        <w:tc>
          <w:tcPr>
            <w:tcW w:type="dxa" w:w="4320"/>
          </w:tcPr>
          <w:p>
            <w:r>
              <w:t>Interview practice: timed mock coding interview and set up PostgreSQL or MySQL with basic CRUD.</w:t>
            </w:r>
          </w:p>
        </w:tc>
      </w:tr>
      <w:tr>
        <w:tc>
          <w:tcPr>
            <w:tcW w:type="dxa" w:w="4320"/>
          </w:tcPr>
          <w:p>
            <w:r>
              <w:t>Sun Jun 8</w:t>
            </w:r>
          </w:p>
        </w:tc>
        <w:tc>
          <w:tcPr>
            <w:tcW w:type="dxa" w:w="4320"/>
          </w:tcPr>
          <w:p>
            <w:r>
              <w:t>Weekly check-in: Review Express/Mongo and Next.js, document projects, and plan Week 3.</w:t>
            </w:r>
          </w:p>
        </w:tc>
      </w:tr>
      <w:tr>
        <w:tc>
          <w:tcPr>
            <w:tcW w:type="dxa" w:w="4320"/>
          </w:tcPr>
          <w:p>
            <w:r>
              <w:t>Mon Jun 9</w:t>
            </w:r>
          </w:p>
        </w:tc>
        <w:tc>
          <w:tcPr>
            <w:tcW w:type="dxa" w:w="4320"/>
          </w:tcPr>
          <w:p>
            <w:r>
              <w:t>Implement user authentication in Node/Express with JWT. Evening: LeetCode (graphs/greedy).</w:t>
            </w:r>
          </w:p>
        </w:tc>
      </w:tr>
      <w:tr>
        <w:tc>
          <w:tcPr>
            <w:tcW w:type="dxa" w:w="4320"/>
          </w:tcPr>
          <w:p>
            <w:r>
              <w:t>Tue Jun 10</w:t>
            </w:r>
          </w:p>
        </w:tc>
        <w:tc>
          <w:tcPr>
            <w:tcW w:type="dxa" w:w="4320"/>
          </w:tcPr>
          <w:p>
            <w:r>
              <w:t>In Next.js, add login/signup pages with authentication. Evening: SQL GROUP BY and aggregate queries.</w:t>
            </w:r>
          </w:p>
        </w:tc>
      </w:tr>
      <w:tr>
        <w:tc>
          <w:tcPr>
            <w:tcW w:type="dxa" w:w="4320"/>
          </w:tcPr>
          <w:p>
            <w:r>
              <w:t>Wed Jun 11</w:t>
            </w:r>
          </w:p>
        </w:tc>
        <w:tc>
          <w:tcPr>
            <w:tcW w:type="dxa" w:w="4320"/>
          </w:tcPr>
          <w:p>
            <w:r>
              <w:t>Study permission middleware in Express. Evening: polish Next.js UI.</w:t>
            </w:r>
          </w:p>
        </w:tc>
      </w:tr>
      <w:tr>
        <w:tc>
          <w:tcPr>
            <w:tcW w:type="dxa" w:w="4320"/>
          </w:tcPr>
          <w:p>
            <w:r>
              <w:t>Thu Jun 12</w:t>
            </w:r>
          </w:p>
        </w:tc>
        <w:tc>
          <w:tcPr>
            <w:tcW w:type="dxa" w:w="4320"/>
          </w:tcPr>
          <w:p>
            <w:r>
              <w:t>Django project planning: outline models, views, and choose a CSS framework.</w:t>
            </w:r>
          </w:p>
        </w:tc>
      </w:tr>
      <w:tr>
        <w:tc>
          <w:tcPr>
            <w:tcW w:type="dxa" w:w="4320"/>
          </w:tcPr>
          <w:p>
            <w:r>
              <w:t>Fri Jun 13</w:t>
            </w:r>
          </w:p>
        </w:tc>
        <w:tc>
          <w:tcPr>
            <w:tcW w:type="dxa" w:w="4320"/>
          </w:tcPr>
          <w:p>
            <w:r>
              <w:t>Start Django project skeleton, set up models and admin interface. Evening: push code to GitHub.</w:t>
            </w:r>
          </w:p>
        </w:tc>
      </w:tr>
      <w:tr>
        <w:tc>
          <w:tcPr>
            <w:tcW w:type="dxa" w:w="4320"/>
          </w:tcPr>
          <w:p>
            <w:r>
              <w:t>Sat Jun 14</w:t>
            </w:r>
          </w:p>
        </w:tc>
        <w:tc>
          <w:tcPr>
            <w:tcW w:type="dxa" w:w="4320"/>
          </w:tcPr>
          <w:p>
            <w:r>
              <w:t>Deployment practice: deploy Express API to Heroku or Vercel. Evening: mock interview.</w:t>
            </w:r>
          </w:p>
        </w:tc>
      </w:tr>
      <w:tr>
        <w:tc>
          <w:tcPr>
            <w:tcW w:type="dxa" w:w="4320"/>
          </w:tcPr>
          <w:p>
            <w:r>
              <w:t>Sun Jun 15</w:t>
            </w:r>
          </w:p>
        </w:tc>
        <w:tc>
          <w:tcPr>
            <w:tcW w:type="dxa" w:w="4320"/>
          </w:tcPr>
          <w:p>
            <w:r>
              <w:t>Weekly check-in: Confirm auth works, update LinkedIn, and review interview prep.</w:t>
            </w:r>
          </w:p>
        </w:tc>
      </w:tr>
      <w:tr>
        <w:tc>
          <w:tcPr>
            <w:tcW w:type="dxa" w:w="4320"/>
          </w:tcPr>
          <w:p>
            <w:r>
              <w:t>Mon Jun 16</w:t>
            </w:r>
          </w:p>
        </w:tc>
        <w:tc>
          <w:tcPr>
            <w:tcW w:type="dxa" w:w="4320"/>
          </w:tcPr>
          <w:p>
            <w:r>
              <w:t>Learn Next.js data fetching with getStaticProps and getServerSideProps. Evening: LeetCode (medium DP/backtracking).</w:t>
            </w:r>
          </w:p>
        </w:tc>
      </w:tr>
      <w:tr>
        <w:tc>
          <w:tcPr>
            <w:tcW w:type="dxa" w:w="4320"/>
          </w:tcPr>
          <w:p>
            <w:r>
              <w:t>Tue Jun 17</w:t>
            </w:r>
          </w:p>
        </w:tc>
        <w:tc>
          <w:tcPr>
            <w:tcW w:type="dxa" w:w="4320"/>
          </w:tcPr>
          <w:p>
            <w:r>
              <w:t>Next.js form handling and validation. Evening: practice SQL transactions.</w:t>
            </w:r>
          </w:p>
        </w:tc>
      </w:tr>
      <w:tr>
        <w:tc>
          <w:tcPr>
            <w:tcW w:type="dxa" w:w="4320"/>
          </w:tcPr>
          <w:p>
            <w:r>
              <w:t>Wed Jun 18</w:t>
            </w:r>
          </w:p>
        </w:tc>
        <w:tc>
          <w:tcPr>
            <w:tcW w:type="dxa" w:w="4320"/>
          </w:tcPr>
          <w:p>
            <w:r>
              <w:t>Next.js middleware and Context API. Finalize UI mockups for Project 1.</w:t>
            </w:r>
          </w:p>
        </w:tc>
      </w:tr>
      <w:tr>
        <w:tc>
          <w:tcPr>
            <w:tcW w:type="dxa" w:w="4320"/>
          </w:tcPr>
          <w:p>
            <w:r>
              <w:t>Thu Jun 19</w:t>
            </w:r>
          </w:p>
        </w:tc>
        <w:tc>
          <w:tcPr>
            <w:tcW w:type="dxa" w:w="4320"/>
          </w:tcPr>
          <w:p>
            <w:r>
              <w:t>Project 1 planning: break tasks into GitHub issues.</w:t>
            </w:r>
          </w:p>
        </w:tc>
      </w:tr>
      <w:tr>
        <w:tc>
          <w:tcPr>
            <w:tcW w:type="dxa" w:w="4320"/>
          </w:tcPr>
          <w:p>
            <w:r>
              <w:t>Fri Jun 20</w:t>
            </w:r>
          </w:p>
        </w:tc>
        <w:tc>
          <w:tcPr>
            <w:tcW w:type="dxa" w:w="4320"/>
          </w:tcPr>
          <w:p>
            <w:r>
              <w:t>Resume &amp; portfolio day: polish resume, update LinkedIn headline.</w:t>
            </w:r>
          </w:p>
        </w:tc>
      </w:tr>
      <w:tr>
        <w:tc>
          <w:tcPr>
            <w:tcW w:type="dxa" w:w="4320"/>
          </w:tcPr>
          <w:p>
            <w:r>
              <w:t>Sat Jun 21</w:t>
            </w:r>
          </w:p>
        </w:tc>
        <w:tc>
          <w:tcPr>
            <w:tcW w:type="dxa" w:w="4320"/>
          </w:tcPr>
          <w:p>
            <w:r>
              <w:t>Kick-off Project 1: initialize codebase and wireframes.</w:t>
            </w:r>
          </w:p>
        </w:tc>
      </w:tr>
      <w:tr>
        <w:tc>
          <w:tcPr>
            <w:tcW w:type="dxa" w:w="4320"/>
          </w:tcPr>
          <w:p>
            <w:r>
              <w:t>Sun Jun 22</w:t>
            </w:r>
          </w:p>
        </w:tc>
        <w:tc>
          <w:tcPr>
            <w:tcW w:type="dxa" w:w="4320"/>
          </w:tcPr>
          <w:p>
            <w:r>
              <w:t>Weekly check-in: reflect on progress and apply to a couple of jobs.</w:t>
            </w:r>
          </w:p>
        </w:tc>
      </w:tr>
      <w:tr>
        <w:tc>
          <w:tcPr>
            <w:tcW w:type="dxa" w:w="4320"/>
          </w:tcPr>
          <w:p>
            <w:r>
              <w:t>Mon Jun 23</w:t>
            </w:r>
          </w:p>
        </w:tc>
        <w:tc>
          <w:tcPr>
            <w:tcW w:type="dxa" w:w="4320"/>
          </w:tcPr>
          <w:p>
            <w:r>
              <w:t>Implement Django models and migrations. Write serializers or views.</w:t>
            </w:r>
          </w:p>
        </w:tc>
      </w:tr>
      <w:tr>
        <w:tc>
          <w:tcPr>
            <w:tcW w:type="dxa" w:w="4320"/>
          </w:tcPr>
          <w:p>
            <w:r>
              <w:t>Tue Jun 24</w:t>
            </w:r>
          </w:p>
        </w:tc>
        <w:tc>
          <w:tcPr>
            <w:tcW w:type="dxa" w:w="4320"/>
          </w:tcPr>
          <w:p>
            <w:r>
              <w:t>Complete CRUD operations and unit tests. Evening: LeetCode (recursion/stacks).</w:t>
            </w:r>
          </w:p>
        </w:tc>
      </w:tr>
      <w:tr>
        <w:tc>
          <w:tcPr>
            <w:tcW w:type="dxa" w:w="4320"/>
          </w:tcPr>
          <w:p>
            <w:r>
              <w:t>Wed Jun 25</w:t>
            </w:r>
          </w:p>
        </w:tc>
        <w:tc>
          <w:tcPr>
            <w:tcW w:type="dxa" w:w="4320"/>
          </w:tcPr>
          <w:p>
            <w:r>
              <w:t>Front-end with Django templates or Next.js. Ensure user registration works.</w:t>
            </w:r>
          </w:p>
        </w:tc>
      </w:tr>
      <w:tr>
        <w:tc>
          <w:tcPr>
            <w:tcW w:type="dxa" w:w="4320"/>
          </w:tcPr>
          <w:p>
            <w:r>
              <w:t>Thu Jun 26</w:t>
            </w:r>
          </w:p>
        </w:tc>
        <w:tc>
          <w:tcPr>
            <w:tcW w:type="dxa" w:w="4320"/>
          </w:tcPr>
          <w:p>
            <w:r>
              <w:t>Add authentication in Django and implement complex queries.</w:t>
            </w:r>
          </w:p>
        </w:tc>
      </w:tr>
      <w:tr>
        <w:tc>
          <w:tcPr>
            <w:tcW w:type="dxa" w:w="4320"/>
          </w:tcPr>
          <w:p>
            <w:r>
              <w:t>Fri Jun 27</w:t>
            </w:r>
          </w:p>
        </w:tc>
        <w:tc>
          <w:tcPr>
            <w:tcW w:type="dxa" w:w="4320"/>
          </w:tcPr>
          <w:p>
            <w:r>
              <w:t>Continue UI work and refactor code.</w:t>
            </w:r>
          </w:p>
        </w:tc>
      </w:tr>
      <w:tr>
        <w:tc>
          <w:tcPr>
            <w:tcW w:type="dxa" w:w="4320"/>
          </w:tcPr>
          <w:p>
            <w:r>
              <w:t>Sat Jun 28</w:t>
            </w:r>
          </w:p>
        </w:tc>
        <w:tc>
          <w:tcPr>
            <w:tcW w:type="dxa" w:w="4320"/>
          </w:tcPr>
          <w:p>
            <w:r>
              <w:t>Interview prep: mock interview with system design discussion.</w:t>
            </w:r>
          </w:p>
        </w:tc>
      </w:tr>
      <w:tr>
        <w:tc>
          <w:tcPr>
            <w:tcW w:type="dxa" w:w="4320"/>
          </w:tcPr>
          <w:p>
            <w:r>
              <w:t>Sun Jun 29</w:t>
            </w:r>
          </w:p>
        </w:tc>
        <w:tc>
          <w:tcPr>
            <w:tcW w:type="dxa" w:w="4320"/>
          </w:tcPr>
          <w:p>
            <w:r>
              <w:t>Weekly check-in: Test Project 1 end-to-end and update documentation.</w:t>
            </w:r>
          </w:p>
        </w:tc>
      </w:tr>
      <w:tr>
        <w:tc>
          <w:tcPr>
            <w:tcW w:type="dxa" w:w="4320"/>
          </w:tcPr>
          <w:p>
            <w:r>
              <w:t>Mon Jun 30</w:t>
            </w:r>
          </w:p>
        </w:tc>
        <w:tc>
          <w:tcPr>
            <w:tcW w:type="dxa" w:w="4320"/>
          </w:tcPr>
          <w:p>
            <w:r>
              <w:t>Implement search and filtering on lists. Evening: LeetCode (graphs/algorithms).</w:t>
            </w:r>
          </w:p>
        </w:tc>
      </w:tr>
      <w:tr>
        <w:tc>
          <w:tcPr>
            <w:tcW w:type="dxa" w:w="4320"/>
          </w:tcPr>
          <w:p>
            <w:r>
              <w:t>Tue Jul 1</w:t>
            </w:r>
          </w:p>
        </w:tc>
        <w:tc>
          <w:tcPr>
            <w:tcW w:type="dxa" w:w="4320"/>
          </w:tcPr>
          <w:p>
            <w:r>
              <w:t>Add advanced features, documentation for APIs.</w:t>
            </w:r>
          </w:p>
        </w:tc>
      </w:tr>
      <w:tr>
        <w:tc>
          <w:tcPr>
            <w:tcW w:type="dxa" w:w="4320"/>
          </w:tcPr>
          <w:p>
            <w:r>
              <w:t>Wed Jul 2</w:t>
            </w:r>
          </w:p>
        </w:tc>
        <w:tc>
          <w:tcPr>
            <w:tcW w:type="dxa" w:w="4320"/>
          </w:tcPr>
          <w:p>
            <w:r>
              <w:t>Deploy Django app (Heroku/AWS). Update portfolio.</w:t>
            </w:r>
          </w:p>
        </w:tc>
      </w:tr>
      <w:tr>
        <w:tc>
          <w:tcPr>
            <w:tcW w:type="dxa" w:w="4320"/>
          </w:tcPr>
          <w:p>
            <w:r>
              <w:t>Thu Jul 3</w:t>
            </w:r>
          </w:p>
        </w:tc>
        <w:tc>
          <w:tcPr>
            <w:tcW w:type="dxa" w:w="4320"/>
          </w:tcPr>
          <w:p>
            <w:r>
              <w:t>Add Project 1 to resume and portfolio site.</w:t>
            </w:r>
          </w:p>
        </w:tc>
      </w:tr>
      <w:tr>
        <w:tc>
          <w:tcPr>
            <w:tcW w:type="dxa" w:w="4320"/>
          </w:tcPr>
          <w:p>
            <w:r>
              <w:t>Fri Jul 4</w:t>
            </w:r>
          </w:p>
        </w:tc>
        <w:tc>
          <w:tcPr>
            <w:tcW w:type="dxa" w:w="4320"/>
          </w:tcPr>
          <w:p>
            <w:r>
              <w:t>Test live app, optimize performance. Evening: coding interview.</w:t>
            </w:r>
          </w:p>
        </w:tc>
      </w:tr>
      <w:tr>
        <w:tc>
          <w:tcPr>
            <w:tcW w:type="dxa" w:w="4320"/>
          </w:tcPr>
          <w:p>
            <w:r>
              <w:t>Sat Jul 5</w:t>
            </w:r>
          </w:p>
        </w:tc>
        <w:tc>
          <w:tcPr>
            <w:tcW w:type="dxa" w:w="4320"/>
          </w:tcPr>
          <w:p>
            <w:r>
              <w:t>Job search: apply to roles and post project on LinkedIn.</w:t>
            </w:r>
          </w:p>
        </w:tc>
      </w:tr>
      <w:tr>
        <w:tc>
          <w:tcPr>
            <w:tcW w:type="dxa" w:w="4320"/>
          </w:tcPr>
          <w:p>
            <w:r>
              <w:t>Sun Jul 6</w:t>
            </w:r>
          </w:p>
        </w:tc>
        <w:tc>
          <w:tcPr>
            <w:tcW w:type="dxa" w:w="4320"/>
          </w:tcPr>
          <w:p>
            <w:r>
              <w:t>Weekly check-in: plan Project 2 specs and review SQL if needed.</w:t>
            </w:r>
          </w:p>
        </w:tc>
      </w:tr>
      <w:tr>
        <w:tc>
          <w:tcPr>
            <w:tcW w:type="dxa" w:w="4320"/>
          </w:tcPr>
          <w:p>
            <w:r>
              <w:t>Mon Jul 7</w:t>
            </w:r>
          </w:p>
        </w:tc>
        <w:tc>
          <w:tcPr>
            <w:tcW w:type="dxa" w:w="4320"/>
          </w:tcPr>
          <w:p>
            <w:r>
              <w:t>Deep dive into React hooks and useSWR. Evening: LeetCode (hard).</w:t>
            </w:r>
          </w:p>
        </w:tc>
      </w:tr>
      <w:tr>
        <w:tc>
          <w:tcPr>
            <w:tcW w:type="dxa" w:w="4320"/>
          </w:tcPr>
          <w:p>
            <w:r>
              <w:t>Tue Jul 8</w:t>
            </w:r>
          </w:p>
        </w:tc>
        <w:tc>
          <w:tcPr>
            <w:tcW w:type="dxa" w:w="4320"/>
          </w:tcPr>
          <w:p>
            <w:r>
              <w:t>Study Next.js server actions or API middleware. Plan Project 2 schema.</w:t>
            </w:r>
          </w:p>
        </w:tc>
      </w:tr>
      <w:tr>
        <w:tc>
          <w:tcPr>
            <w:tcW w:type="dxa" w:w="4320"/>
          </w:tcPr>
          <w:p>
            <w:r>
              <w:t>Wed Jul 9</w:t>
            </w:r>
          </w:p>
        </w:tc>
        <w:tc>
          <w:tcPr>
            <w:tcW w:type="dxa" w:w="4320"/>
          </w:tcPr>
          <w:p>
            <w:r>
              <w:t>Scaffold Project 2 repo with Next.js and Express.</w:t>
            </w:r>
          </w:p>
        </w:tc>
      </w:tr>
      <w:tr>
        <w:tc>
          <w:tcPr>
            <w:tcW w:type="dxa" w:w="4320"/>
          </w:tcPr>
          <w:p>
            <w:r>
              <w:t>Thu Jul 10</w:t>
            </w:r>
          </w:p>
        </w:tc>
        <w:tc>
          <w:tcPr>
            <w:tcW w:type="dxa" w:w="4320"/>
          </w:tcPr>
          <w:p>
            <w:r>
              <w:t>Front-end layouts for Project 2 and system design sketch.</w:t>
            </w:r>
          </w:p>
        </w:tc>
      </w:tr>
      <w:tr>
        <w:tc>
          <w:tcPr>
            <w:tcW w:type="dxa" w:w="4320"/>
          </w:tcPr>
          <w:p>
            <w:r>
              <w:t>Fri Jul 11</w:t>
            </w:r>
          </w:p>
        </w:tc>
        <w:tc>
          <w:tcPr>
            <w:tcW w:type="dxa" w:w="4320"/>
          </w:tcPr>
          <w:p>
            <w:r>
              <w:t>Build authentication and core Express APIs.</w:t>
            </w:r>
          </w:p>
        </w:tc>
      </w:tr>
      <w:tr>
        <w:tc>
          <w:tcPr>
            <w:tcW w:type="dxa" w:w="4320"/>
          </w:tcPr>
          <w:p>
            <w:r>
              <w:t>Sat Jul 12</w:t>
            </w:r>
          </w:p>
        </w:tc>
        <w:tc>
          <w:tcPr>
            <w:tcW w:type="dxa" w:w="4320"/>
          </w:tcPr>
          <w:p>
            <w:r>
              <w:t>Interview prep: LeetCode and review topics.</w:t>
            </w:r>
          </w:p>
        </w:tc>
      </w:tr>
      <w:tr>
        <w:tc>
          <w:tcPr>
            <w:tcW w:type="dxa" w:w="4320"/>
          </w:tcPr>
          <w:p>
            <w:r>
              <w:t>Sun Jul 13</w:t>
            </w:r>
          </w:p>
        </w:tc>
        <w:tc>
          <w:tcPr>
            <w:tcW w:type="dxa" w:w="4320"/>
          </w:tcPr>
          <w:p>
            <w:r>
              <w:t>Weekly check-in: draft portfolio paragraph for Project 2.</w:t>
            </w:r>
          </w:p>
        </w:tc>
      </w:tr>
      <w:tr>
        <w:tc>
          <w:tcPr>
            <w:tcW w:type="dxa" w:w="4320"/>
          </w:tcPr>
          <w:p>
            <w:r>
              <w:t>Mon Jul 14</w:t>
            </w:r>
          </w:p>
        </w:tc>
        <w:tc>
          <w:tcPr>
            <w:tcW w:type="dxa" w:w="4320"/>
          </w:tcPr>
          <w:p>
            <w:r>
              <w:t>Implement core MERN features and Next.js pages.</w:t>
            </w:r>
          </w:p>
        </w:tc>
      </w:tr>
      <w:tr>
        <w:tc>
          <w:tcPr>
            <w:tcW w:type="dxa" w:w="4320"/>
          </w:tcPr>
          <w:p>
            <w:r>
              <w:t>Tue Jul 15</w:t>
            </w:r>
          </w:p>
        </w:tc>
        <w:tc>
          <w:tcPr>
            <w:tcW w:type="dxa" w:w="4320"/>
          </w:tcPr>
          <w:p>
            <w:r>
              <w:t>Add forms and validation, polish UI.</w:t>
            </w:r>
          </w:p>
        </w:tc>
      </w:tr>
      <w:tr>
        <w:tc>
          <w:tcPr>
            <w:tcW w:type="dxa" w:w="4320"/>
          </w:tcPr>
          <w:p>
            <w:r>
              <w:t>Wed Jul 16</w:t>
            </w:r>
          </w:p>
        </w:tc>
        <w:tc>
          <w:tcPr>
            <w:tcW w:type="dxa" w:w="4320"/>
          </w:tcPr>
          <w:p>
            <w:r>
              <w:t>Add auth to Project 2 and test flows.</w:t>
            </w:r>
          </w:p>
        </w:tc>
      </w:tr>
      <w:tr>
        <w:tc>
          <w:tcPr>
            <w:tcW w:type="dxa" w:w="4320"/>
          </w:tcPr>
          <w:p>
            <w:r>
              <w:t>Thu Jul 17</w:t>
            </w:r>
          </w:p>
        </w:tc>
        <w:tc>
          <w:tcPr>
            <w:tcW w:type="dxa" w:w="4320"/>
          </w:tcPr>
          <w:p>
            <w:r>
              <w:t>Advanced features: real-time updates or testing.</w:t>
            </w:r>
          </w:p>
        </w:tc>
      </w:tr>
      <w:tr>
        <w:tc>
          <w:tcPr>
            <w:tcW w:type="dxa" w:w="4320"/>
          </w:tcPr>
          <w:p>
            <w:r>
              <w:t>Fri Jul 18</w:t>
            </w:r>
          </w:p>
        </w:tc>
        <w:tc>
          <w:tcPr>
            <w:tcW w:type="dxa" w:w="4320"/>
          </w:tcPr>
          <w:p>
            <w:r>
              <w:t>Deploy Project 2 to production.</w:t>
            </w:r>
          </w:p>
        </w:tc>
      </w:tr>
      <w:tr>
        <w:tc>
          <w:tcPr>
            <w:tcW w:type="dxa" w:w="4320"/>
          </w:tcPr>
          <w:p>
            <w:r>
              <w:t>Sat Jul 19</w:t>
            </w:r>
          </w:p>
        </w:tc>
        <w:tc>
          <w:tcPr>
            <w:tcW w:type="dxa" w:w="4320"/>
          </w:tcPr>
          <w:p>
            <w:r>
              <w:t>Update resume and LinkedIn with Project 2 details.</w:t>
            </w:r>
          </w:p>
        </w:tc>
      </w:tr>
      <w:tr>
        <w:tc>
          <w:tcPr>
            <w:tcW w:type="dxa" w:w="4320"/>
          </w:tcPr>
          <w:p>
            <w:r>
              <w:t>Sun Jul 20</w:t>
            </w:r>
          </w:p>
        </w:tc>
        <w:tc>
          <w:tcPr>
            <w:tcW w:type="dxa" w:w="4320"/>
          </w:tcPr>
          <w:p>
            <w:r>
              <w:t>Weekly check-in: polish projects and reflect on achievements.</w:t>
            </w:r>
          </w:p>
        </w:tc>
      </w:tr>
      <w:tr>
        <w:tc>
          <w:tcPr>
            <w:tcW w:type="dxa" w:w="4320"/>
          </w:tcPr>
          <w:p>
            <w:r>
              <w:t>Mon Jul 21</w:t>
            </w:r>
          </w:p>
        </w:tc>
        <w:tc>
          <w:tcPr>
            <w:tcW w:type="dxa" w:w="4320"/>
          </w:tcPr>
          <w:p>
            <w:r>
              <w:t>Code review and refactoring for both projects.</w:t>
            </w:r>
          </w:p>
        </w:tc>
      </w:tr>
      <w:tr>
        <w:tc>
          <w:tcPr>
            <w:tcW w:type="dxa" w:w="4320"/>
          </w:tcPr>
          <w:p>
            <w:r>
              <w:t>Tue Jul 22</w:t>
            </w:r>
          </w:p>
        </w:tc>
        <w:tc>
          <w:tcPr>
            <w:tcW w:type="dxa" w:w="4320"/>
          </w:tcPr>
          <w:p>
            <w:r>
              <w:t>Write tests and perform QA.</w:t>
            </w:r>
          </w:p>
        </w:tc>
      </w:tr>
      <w:tr>
        <w:tc>
          <w:tcPr>
            <w:tcW w:type="dxa" w:w="4320"/>
          </w:tcPr>
          <w:p>
            <w:r>
              <w:t>Wed Jul 23</w:t>
            </w:r>
          </w:p>
        </w:tc>
        <w:tc>
          <w:tcPr>
            <w:tcW w:type="dxa" w:w="4320"/>
          </w:tcPr>
          <w:p>
            <w:r>
              <w:t>Verify deployments and update portfolio links.</w:t>
            </w:r>
          </w:p>
        </w:tc>
      </w:tr>
      <w:tr>
        <w:tc>
          <w:tcPr>
            <w:tcW w:type="dxa" w:w="4320"/>
          </w:tcPr>
          <w:p>
            <w:r>
              <w:t>Thu Jul 24</w:t>
            </w:r>
          </w:p>
        </w:tc>
        <w:tc>
          <w:tcPr>
            <w:tcW w:type="dxa" w:w="4320"/>
          </w:tcPr>
          <w:p>
            <w:r>
              <w:t>Build/update personal portfolio website.</w:t>
            </w:r>
          </w:p>
        </w:tc>
      </w:tr>
      <w:tr>
        <w:tc>
          <w:tcPr>
            <w:tcW w:type="dxa" w:w="4320"/>
          </w:tcPr>
          <w:p>
            <w:r>
              <w:t>Fri Jul 25</w:t>
            </w:r>
          </w:p>
        </w:tc>
        <w:tc>
          <w:tcPr>
            <w:tcW w:type="dxa" w:w="4320"/>
          </w:tcPr>
          <w:p>
            <w:r>
              <w:t>Intensive interview prep and elevator pitches.</w:t>
            </w:r>
          </w:p>
        </w:tc>
      </w:tr>
      <w:tr>
        <w:tc>
          <w:tcPr>
            <w:tcW w:type="dxa" w:w="4320"/>
          </w:tcPr>
          <w:p>
            <w:r>
              <w:t>Sat Jul 26</w:t>
            </w:r>
          </w:p>
        </w:tc>
        <w:tc>
          <w:tcPr>
            <w:tcW w:type="dxa" w:w="4320"/>
          </w:tcPr>
          <w:p>
            <w:r>
              <w:t>Job applications and networking.</w:t>
            </w:r>
          </w:p>
        </w:tc>
      </w:tr>
      <w:tr>
        <w:tc>
          <w:tcPr>
            <w:tcW w:type="dxa" w:w="4320"/>
          </w:tcPr>
          <w:p>
            <w:r>
              <w:t>Sun Jul 27</w:t>
            </w:r>
          </w:p>
        </w:tc>
        <w:tc>
          <w:tcPr>
            <w:tcW w:type="dxa" w:w="4320"/>
          </w:tcPr>
          <w:p>
            <w:r>
              <w:t>Weekly check-in: rest and prepare for final push.</w:t>
            </w:r>
          </w:p>
        </w:tc>
      </w:tr>
      <w:tr>
        <w:tc>
          <w:tcPr>
            <w:tcW w:type="dxa" w:w="4320"/>
          </w:tcPr>
          <w:p>
            <w:r>
              <w:t>Mon Jul 28</w:t>
            </w:r>
          </w:p>
        </w:tc>
        <w:tc>
          <w:tcPr>
            <w:tcW w:type="dxa" w:w="4320"/>
          </w:tcPr>
          <w:p>
            <w:r>
              <w:t>Review data structures and solve related problems.</w:t>
            </w:r>
          </w:p>
        </w:tc>
      </w:tr>
      <w:tr>
        <w:tc>
          <w:tcPr>
            <w:tcW w:type="dxa" w:w="4320"/>
          </w:tcPr>
          <w:p>
            <w:r>
              <w:t>Tue Jul 29</w:t>
            </w:r>
          </w:p>
        </w:tc>
        <w:tc>
          <w:tcPr>
            <w:tcW w:type="dxa" w:w="4320"/>
          </w:tcPr>
          <w:p>
            <w:r>
              <w:t>Practice SQL interview questions.</w:t>
            </w:r>
          </w:p>
        </w:tc>
      </w:tr>
      <w:tr>
        <w:tc>
          <w:tcPr>
            <w:tcW w:type="dxa" w:w="4320"/>
          </w:tcPr>
          <w:p>
            <w:r>
              <w:t>Wed Jul 30</w:t>
            </w:r>
          </w:p>
        </w:tc>
        <w:tc>
          <w:tcPr>
            <w:tcW w:type="dxa" w:w="4320"/>
          </w:tcPr>
          <w:p>
            <w:r>
              <w:t>Sketch system design for one project.</w:t>
            </w:r>
          </w:p>
        </w:tc>
      </w:tr>
      <w:tr>
        <w:tc>
          <w:tcPr>
            <w:tcW w:type="dxa" w:w="4320"/>
          </w:tcPr>
          <w:p>
            <w:r>
              <w:t>Thu Jul 31</w:t>
            </w:r>
          </w:p>
        </w:tc>
        <w:tc>
          <w:tcPr>
            <w:tcW w:type="dxa" w:w="4320"/>
          </w:tcPr>
          <w:p>
            <w:r>
              <w:t>Timed coding challenges.</w:t>
            </w:r>
          </w:p>
        </w:tc>
      </w:tr>
      <w:tr>
        <w:tc>
          <w:tcPr>
            <w:tcW w:type="dxa" w:w="4320"/>
          </w:tcPr>
          <w:p>
            <w:r>
              <w:t>Fri Aug 1</w:t>
            </w:r>
          </w:p>
        </w:tc>
        <w:tc>
          <w:tcPr>
            <w:tcW w:type="dxa" w:w="4320"/>
          </w:tcPr>
          <w:p>
            <w:r>
              <w:t>Mock interview and feedback.</w:t>
            </w:r>
          </w:p>
        </w:tc>
      </w:tr>
      <w:tr>
        <w:tc>
          <w:tcPr>
            <w:tcW w:type="dxa" w:w="4320"/>
          </w:tcPr>
          <w:p>
            <w:r>
              <w:t>Sat Aug 2</w:t>
            </w:r>
          </w:p>
        </w:tc>
        <w:tc>
          <w:tcPr>
            <w:tcW w:type="dxa" w:w="4320"/>
          </w:tcPr>
          <w:p>
            <w:r>
              <w:t>Job search: apply and network.</w:t>
            </w:r>
          </w:p>
        </w:tc>
      </w:tr>
      <w:tr>
        <w:tc>
          <w:tcPr>
            <w:tcW w:type="dxa" w:w="4320"/>
          </w:tcPr>
          <w:p>
            <w:r>
              <w:t>Sun Aug 3</w:t>
            </w:r>
          </w:p>
        </w:tc>
        <w:tc>
          <w:tcPr>
            <w:tcW w:type="dxa" w:w="4320"/>
          </w:tcPr>
          <w:p>
            <w:r>
              <w:t>Weekly check-in: organize notes and relax.</w:t>
            </w:r>
          </w:p>
        </w:tc>
      </w:tr>
      <w:tr>
        <w:tc>
          <w:tcPr>
            <w:tcW w:type="dxa" w:w="4320"/>
          </w:tcPr>
          <w:p>
            <w:r>
              <w:t>Mon Aug 4</w:t>
            </w:r>
          </w:p>
        </w:tc>
        <w:tc>
          <w:tcPr>
            <w:tcW w:type="dxa" w:w="4320"/>
          </w:tcPr>
          <w:p>
            <w:r>
              <w:t>Complete unfinished features or learn best practices.</w:t>
            </w:r>
          </w:p>
        </w:tc>
      </w:tr>
      <w:tr>
        <w:tc>
          <w:tcPr>
            <w:tcW w:type="dxa" w:w="4320"/>
          </w:tcPr>
          <w:p>
            <w:r>
              <w:t>Tue Aug 5</w:t>
            </w:r>
          </w:p>
        </w:tc>
        <w:tc>
          <w:tcPr>
            <w:tcW w:type="dxa" w:w="4320"/>
          </w:tcPr>
          <w:p>
            <w:r>
              <w:t>Review web fundamentals and security.</w:t>
            </w:r>
          </w:p>
        </w:tc>
      </w:tr>
      <w:tr>
        <w:tc>
          <w:tcPr>
            <w:tcW w:type="dxa" w:w="4320"/>
          </w:tcPr>
          <w:p>
            <w:r>
              <w:t>Wed Aug 6</w:t>
            </w:r>
          </w:p>
        </w:tc>
        <w:tc>
          <w:tcPr>
            <w:tcW w:type="dxa" w:w="4320"/>
          </w:tcPr>
          <w:p>
            <w:r>
              <w:t>Solve algorithm problems.</w:t>
            </w:r>
          </w:p>
        </w:tc>
      </w:tr>
      <w:tr>
        <w:tc>
          <w:tcPr>
            <w:tcW w:type="dxa" w:w="4320"/>
          </w:tcPr>
          <w:p>
            <w:r>
              <w:t>Thu Aug 7</w:t>
            </w:r>
          </w:p>
        </w:tc>
        <w:tc>
          <w:tcPr>
            <w:tcW w:type="dxa" w:w="4320"/>
          </w:tcPr>
          <w:p>
            <w:r>
              <w:t>Get feedback on resume/portfolio.</w:t>
            </w:r>
          </w:p>
        </w:tc>
      </w:tr>
      <w:tr>
        <w:tc>
          <w:tcPr>
            <w:tcW w:type="dxa" w:w="4320"/>
          </w:tcPr>
          <w:p>
            <w:r>
              <w:t>Fri Aug 8</w:t>
            </w:r>
          </w:p>
        </w:tc>
        <w:tc>
          <w:tcPr>
            <w:tcW w:type="dxa" w:w="4320"/>
          </w:tcPr>
          <w:p>
            <w:r>
              <w:t>Practice system design and brush up on ecosystems.</w:t>
            </w:r>
          </w:p>
        </w:tc>
      </w:tr>
      <w:tr>
        <w:tc>
          <w:tcPr>
            <w:tcW w:type="dxa" w:w="4320"/>
          </w:tcPr>
          <w:p>
            <w:r>
              <w:t>Sat Aug 9</w:t>
            </w:r>
          </w:p>
        </w:tc>
        <w:tc>
          <w:tcPr>
            <w:tcW w:type="dxa" w:w="4320"/>
          </w:tcPr>
          <w:p>
            <w:r>
              <w:t>Job search: apply and prepare for interviews.</w:t>
            </w:r>
          </w:p>
        </w:tc>
      </w:tr>
      <w:tr>
        <w:tc>
          <w:tcPr>
            <w:tcW w:type="dxa" w:w="4320"/>
          </w:tcPr>
          <w:p>
            <w:r>
              <w:t>Sun Aug 10</w:t>
            </w:r>
          </w:p>
        </w:tc>
        <w:tc>
          <w:tcPr>
            <w:tcW w:type="dxa" w:w="4320"/>
          </w:tcPr>
          <w:p>
            <w:r>
              <w:t>Weekly check-in: ensure readiness.</w:t>
            </w:r>
          </w:p>
        </w:tc>
      </w:tr>
      <w:tr>
        <w:tc>
          <w:tcPr>
            <w:tcW w:type="dxa" w:w="4320"/>
          </w:tcPr>
          <w:p>
            <w:r>
              <w:t>Mon Aug 11</w:t>
            </w:r>
          </w:p>
        </w:tc>
        <w:tc>
          <w:tcPr>
            <w:tcW w:type="dxa" w:w="4320"/>
          </w:tcPr>
          <w:p>
            <w:r>
              <w:t>Company-specific interview review and coding.</w:t>
            </w:r>
          </w:p>
        </w:tc>
      </w:tr>
      <w:tr>
        <w:tc>
          <w:tcPr>
            <w:tcW w:type="dxa" w:w="4320"/>
          </w:tcPr>
          <w:p>
            <w:r>
              <w:t>Tue Aug 12</w:t>
            </w:r>
          </w:p>
        </w:tc>
        <w:tc>
          <w:tcPr>
            <w:tcW w:type="dxa" w:w="4320"/>
          </w:tcPr>
          <w:p>
            <w:r>
              <w:t>Full mock technical interview.</w:t>
            </w:r>
          </w:p>
        </w:tc>
      </w:tr>
      <w:tr>
        <w:tc>
          <w:tcPr>
            <w:tcW w:type="dxa" w:w="4320"/>
          </w:tcPr>
          <w:p>
            <w:r>
              <w:t>Wed Aug 13</w:t>
            </w:r>
          </w:p>
        </w:tc>
        <w:tc>
          <w:tcPr>
            <w:tcW w:type="dxa" w:w="4320"/>
          </w:tcPr>
          <w:p>
            <w:r>
              <w:t>Rest and project review.</w:t>
            </w:r>
          </w:p>
        </w:tc>
      </w:tr>
      <w:tr>
        <w:tc>
          <w:tcPr>
            <w:tcW w:type="dxa" w:w="4320"/>
          </w:tcPr>
          <w:p>
            <w:r>
              <w:t>Thu Aug 14</w:t>
            </w:r>
          </w:p>
        </w:tc>
        <w:tc>
          <w:tcPr>
            <w:tcW w:type="dxa" w:w="4320"/>
          </w:tcPr>
          <w:p>
            <w:r>
              <w:t>Continue hard problem practice.</w:t>
            </w:r>
          </w:p>
        </w:tc>
      </w:tr>
      <w:tr>
        <w:tc>
          <w:tcPr>
            <w:tcW w:type="dxa" w:w="4320"/>
          </w:tcPr>
          <w:p>
            <w:r>
              <w:t>Fri Aug 15</w:t>
            </w:r>
          </w:p>
        </w:tc>
        <w:tc>
          <w:tcPr>
            <w:tcW w:type="dxa" w:w="4320"/>
          </w:tcPr>
          <w:p>
            <w:r>
              <w:t>Final resume checks.</w:t>
            </w:r>
          </w:p>
        </w:tc>
      </w:tr>
      <w:tr>
        <w:tc>
          <w:tcPr>
            <w:tcW w:type="dxa" w:w="4320"/>
          </w:tcPr>
          <w:p>
            <w:r>
              <w:t>Sat Aug 16</w:t>
            </w:r>
          </w:p>
        </w:tc>
        <w:tc>
          <w:tcPr>
            <w:tcW w:type="dxa" w:w="4320"/>
          </w:tcPr>
          <w:p>
            <w:r>
              <w:t>Follow-ups and thank-yous.</w:t>
            </w:r>
          </w:p>
        </w:tc>
      </w:tr>
      <w:tr>
        <w:tc>
          <w:tcPr>
            <w:tcW w:type="dxa" w:w="4320"/>
          </w:tcPr>
          <w:p>
            <w:r>
              <w:t>Sun Aug 17</w:t>
            </w:r>
          </w:p>
        </w:tc>
        <w:tc>
          <w:tcPr>
            <w:tcW w:type="dxa" w:w="4320"/>
          </w:tcPr>
          <w:p>
            <w:r>
              <w:t>Weekly check-in: reflect and rest.</w:t>
            </w:r>
          </w:p>
        </w:tc>
      </w:tr>
      <w:tr>
        <w:tc>
          <w:tcPr>
            <w:tcW w:type="dxa" w:w="4320"/>
          </w:tcPr>
          <w:p>
            <w:r>
              <w:t>Mon Aug 18</w:t>
            </w:r>
          </w:p>
        </w:tc>
        <w:tc>
          <w:tcPr>
            <w:tcW w:type="dxa" w:w="4320"/>
          </w:tcPr>
          <w:p>
            <w:r>
              <w:t>Attend interviews and take notes.</w:t>
            </w:r>
          </w:p>
        </w:tc>
      </w:tr>
      <w:tr>
        <w:tc>
          <w:tcPr>
            <w:tcW w:type="dxa" w:w="4320"/>
          </w:tcPr>
          <w:p>
            <w:r>
              <w:t>Tue Aug 19</w:t>
            </w:r>
          </w:p>
        </w:tc>
        <w:tc>
          <w:tcPr>
            <w:tcW w:type="dxa" w:w="4320"/>
          </w:tcPr>
          <w:p>
            <w:r>
              <w:t>Complete phone screens or take-homes.</w:t>
            </w:r>
          </w:p>
        </w:tc>
      </w:tr>
      <w:tr>
        <w:tc>
          <w:tcPr>
            <w:tcW w:type="dxa" w:w="4320"/>
          </w:tcPr>
          <w:p>
            <w:r>
              <w:t>Wed Aug 20</w:t>
            </w:r>
          </w:p>
        </w:tc>
        <w:tc>
          <w:tcPr>
            <w:tcW w:type="dxa" w:w="4320"/>
          </w:tcPr>
          <w:p>
            <w:r>
              <w:t>Review feedback and do coding practice.</w:t>
            </w:r>
          </w:p>
        </w:tc>
      </w:tr>
      <w:tr>
        <w:tc>
          <w:tcPr>
            <w:tcW w:type="dxa" w:w="4320"/>
          </w:tcPr>
          <w:p>
            <w:r>
              <w:t>Thu Aug 21</w:t>
            </w:r>
          </w:p>
        </w:tc>
        <w:tc>
          <w:tcPr>
            <w:tcW w:type="dxa" w:w="4320"/>
          </w:tcPr>
          <w:p>
            <w:r>
              <w:t>Final mock interview and prep questions.</w:t>
            </w:r>
          </w:p>
        </w:tc>
      </w:tr>
      <w:tr>
        <w:tc>
          <w:tcPr>
            <w:tcW w:type="dxa" w:w="4320"/>
          </w:tcPr>
          <w:p>
            <w:r>
              <w:t>Fri Aug 22</w:t>
            </w:r>
          </w:p>
        </w:tc>
        <w:tc>
          <w:tcPr>
            <w:tcW w:type="dxa" w:w="4320"/>
          </w:tcPr>
          <w:p>
            <w:r>
              <w:t>Salary research and negotiation prep.</w:t>
            </w:r>
          </w:p>
        </w:tc>
      </w:tr>
      <w:tr>
        <w:tc>
          <w:tcPr>
            <w:tcW w:type="dxa" w:w="4320"/>
          </w:tcPr>
          <w:p>
            <w:r>
              <w:t>Sat Aug 23</w:t>
            </w:r>
          </w:p>
        </w:tc>
        <w:tc>
          <w:tcPr>
            <w:tcW w:type="dxa" w:w="4320"/>
          </w:tcPr>
          <w:p>
            <w:r>
              <w:t>Follow up with recruiters/interviewers.</w:t>
            </w:r>
          </w:p>
        </w:tc>
      </w:tr>
      <w:tr>
        <w:tc>
          <w:tcPr>
            <w:tcW w:type="dxa" w:w="4320"/>
          </w:tcPr>
          <w:p>
            <w:r>
              <w:t>Sun Aug 24</w:t>
            </w:r>
          </w:p>
        </w:tc>
        <w:tc>
          <w:tcPr>
            <w:tcW w:type="dxa" w:w="4320"/>
          </w:tcPr>
          <w:p>
            <w:r>
              <w:t>Final check-in: celebrate progress and prepare for your new role.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